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58448-2022 i Ragunda kommun</w:t>
      </w:r>
    </w:p>
    <w:p>
      <w:r>
        <w:t>Detta dokument behandlar höga naturvärden i avverkningsamälan A 58448-2022 i Ragunda kommun. Denna avverkningsanmälan inkom 2022-12-06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garnlav (NT), lunglav (NT), ullticka (NT), luddlav (S), skinnlav (S), stuplav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3203"/>
            <wp:docPr id="1" name="Picture 1"/>
            <wp:cNvGraphicFramePr>
              <a:graphicFrameLocks noChangeAspect="1"/>
            </wp:cNvGraphicFramePr>
            <a:graphic>
              <a:graphicData uri="http://schemas.openxmlformats.org/drawingml/2006/picture">
                <pic:pic>
                  <pic:nvPicPr>
                    <pic:cNvPr id="0" name="A 58448-2022.png"/>
                    <pic:cNvPicPr/>
                  </pic:nvPicPr>
                  <pic:blipFill>
                    <a:blip r:embed="rId16"/>
                    <a:stretch>
                      <a:fillRect/>
                    </a:stretch>
                  </pic:blipFill>
                  <pic:spPr>
                    <a:xfrm>
                      <a:off x="0" y="0"/>
                      <a:ext cx="5486400" cy="2823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6994847, E 544255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73158"/>
            <wp:docPr id="2" name="Picture 2"/>
            <wp:cNvGraphicFramePr>
              <a:graphicFrameLocks noChangeAspect="1"/>
            </wp:cNvGraphicFramePr>
            <a:graphic>
              <a:graphicData uri="http://schemas.openxmlformats.org/drawingml/2006/picture">
                <pic:pic>
                  <pic:nvPicPr>
                    <pic:cNvPr id="0" name="A 58448-2022.png"/>
                    <pic:cNvPicPr/>
                  </pic:nvPicPr>
                  <pic:blipFill>
                    <a:blip r:embed="rId17"/>
                    <a:stretch>
                      <a:fillRect/>
                    </a:stretch>
                  </pic:blipFill>
                  <pic:spPr>
                    <a:xfrm>
                      <a:off x="0" y="0"/>
                      <a:ext cx="5486400" cy="30731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6994847, E 544255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