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27779-2023 i Ragunda kommun</w:t>
      </w:r>
    </w:p>
    <w:p>
      <w:r>
        <w:t>Detta dokument behandlar höga naturvärden i avverkningsamälan A 27779-2023 i Ragunda kommun. Denna avverkningsanmälan inkom 2023-06-16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barrviolspindling (NT), rödbrun klubbdyna (NT), äggvaxskivling (NT)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27779-2023.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7024388, E 538443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85919"/>
            <wp:docPr id="2" name="Picture 2"/>
            <wp:cNvGraphicFramePr>
              <a:graphicFrameLocks noChangeAspect="1"/>
            </wp:cNvGraphicFramePr>
            <a:graphic>
              <a:graphicData uri="http://schemas.openxmlformats.org/drawingml/2006/picture">
                <pic:pic>
                  <pic:nvPicPr>
                    <pic:cNvPr id="0" name="A 27779-2023.png"/>
                    <pic:cNvPicPr/>
                  </pic:nvPicPr>
                  <pic:blipFill>
                    <a:blip r:embed="rId17"/>
                    <a:stretch>
                      <a:fillRect/>
                    </a:stretch>
                  </pic:blipFill>
                  <pic:spPr>
                    <a:xfrm>
                      <a:off x="0" y="0"/>
                      <a:ext cx="5486400" cy="74859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7024388,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