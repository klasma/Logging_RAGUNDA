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42184-2018 i Ragunda kommun</w:t>
      </w:r>
    </w:p>
    <w:p>
      <w:r>
        <w:t>Detta dokument behandlar höga naturvärden i avverkningsamälan A 42184-2018 i Ragunda kommun. Denna avverkningsanmälan inkom 2018-09-10 och omfattar 31,6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blanksvart spiklav (NT), gammelgransskål (NT), garnlav (NT), granticka (NT), lunglav (NT), ullticka (NT), vedflamlav (NT), vedskivlav (NT) och stor aspticka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42184-2018.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6989494, E 589597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