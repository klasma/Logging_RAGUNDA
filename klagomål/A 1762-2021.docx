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1762-2021 i Ragunda kommun</w:t>
      </w:r>
    </w:p>
    <w:p>
      <w:r>
        <w:t>Detta dokument behandlar höga naturvärden i avverkningsamälan A 1762-2021 i Ragunda kommun. Denna avverkningsanmälan inkom 2021-01-13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aspvedgnagare (S), strutbräken (S), svart trolldruva (S),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1762-2021.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6980761, E 584948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