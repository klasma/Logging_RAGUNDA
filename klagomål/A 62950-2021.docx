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62950-2021 i Ragunda kommun</w:t>
      </w:r>
    </w:p>
    <w:p>
      <w:r>
        <w:t>Detta dokument behandlar höga naturvärden i avverkningsamälan A 62950-2021 i Ragunda kommun. Denna avverkningsanmälan inkom 2021-11-04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blekskaftad nållav (EN), gyllenspindling (VU), knärot (VU, §8), kopparspindling (VU), tvillingspindling (VU), garnlav (NT), lunglav (NT), parknål (NT), persiljespindling (NT), skrovellav (NT), bårdlav (S), gulnål (S), korallblylav (S), skuggblåslav (S), stuplav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2950-2021.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7032687, E 528346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62950-2021.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7032687,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