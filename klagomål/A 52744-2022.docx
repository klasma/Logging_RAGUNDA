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52744-2022 i Ragunda kommun</w:t>
      </w:r>
    </w:p>
    <w:p>
      <w:r>
        <w:t>Detta dokument behandlar höga naturvärden i avverkningsamälan A 52744-2022 i Ragunda kommun. Denna avverkningsanmälan inkom 2022-11-09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34 naturvårdsarter hittats: tornseglare (EN, §4), doftticka (VU, §8), knärot (VU, §8), ruttaggsvamp (VU), rynkskinn (VU), dvärgbägarlav (NT), garnlav (NT), lunglav (NT), mörk kolflarnlav (NT), reliktbock (NT), rosenticka (NT), skogsfru (NT, §8), skrovellav (NT), skrovlig taggsvamp (NT), svart taggsvamp (NT), ullticka (NT), vedflamlav (NT), vedskivlav (NT), äggvaxskivling (NT), barrfagerspindling (S), dropptaggsvamp (S), guckusko (S, §7), korallblylav (S), korallrot (S, §8), luddlav (S), skarp dropptaggsvamp (S), spindelblomster (S, §8), stuplav (S), svart trolldruva (S), svavelriska (S), tvåblad (S, §8), brudsporre (§8), fläcknycklar (§8)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52744-2022.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7007146, E 538405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Doftticka (VU, §8)</w:t>
      </w:r>
    </w:p>
    <w:p>
      <w:pPr>
        <w:pStyle w:val="ListBullet"/>
      </w:pPr>
      <w:r>
        <w:t>Knärot (VU, §8)</w:t>
      </w:r>
    </w:p>
    <w:p>
      <w:pPr>
        <w:pStyle w:val="ListBullet"/>
      </w:pPr>
      <w:r>
        <w:t>Skogsfru (NT, §8)</w:t>
      </w:r>
    </w:p>
    <w:p>
      <w:pPr>
        <w:pStyle w:val="ListBullet"/>
      </w:pPr>
      <w:r>
        <w:t>Guckusko (S, §7)</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44-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7007146, E 538405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