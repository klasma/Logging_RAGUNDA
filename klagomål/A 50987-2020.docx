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50987-2020 i Ragunda kommun</w:t>
      </w:r>
    </w:p>
    <w:p>
      <w:r>
        <w:t>Detta dokument behandlar höga naturvärden i avverkningsamälan A 50987-2020 i Ragunda kommun. Denna avverkningsanmälan inkom 2020-10-07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norsk näverlav (VU), garnlav (NT), skrovellav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0987-2020.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7015535, E 554139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5098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7015535, E 554139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