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53277-2022 i Ragunda kommun</w:t>
      </w:r>
    </w:p>
    <w:p>
      <w:r>
        <w:t>Detta dokument behandlar höga naturvärden i avverkningsamälan A 53277-2022 i Ragunda kommun. Denna avverkningsanmälan inkom 2022-11-11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ullticka (NT), dropptaggsvamp (S), plattlummer (S, §9)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327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7017789, E 551133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