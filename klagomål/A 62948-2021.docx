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62948-2021 i Ragunda kommun</w:t>
      </w:r>
    </w:p>
    <w:p>
      <w:r>
        <w:t>Detta dokument behandlar höga naturvärden i avverkningsamälan A 62948-2021 i Ragunda kommun. Denna avverkningsanmälan inkom 2021-11-04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brunpudrad nållav (NT), garnlav (NT), ullticka (NT), vitgrynig nållav (NT), dropptaggsvamp (S), grönkulla (S, §8), guckusko (S, §7), gulnål (S) och tibast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62948-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7010434, E 544430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