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13482-2022 i Ragunda kommun</w:t>
      </w:r>
    </w:p>
    <w:p>
      <w:r>
        <w:t>Detta dokument behandlar höga naturvärden i avverkningsamälan A 13482-2022 i Ragunda kommun. Denna avverkningsanmälan inkom 2022-03-25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dvärgbägarlav (NT), garnlav (NT), lunglav (NT), mörk kolflarnlav (NT) och vedskivlav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13482-2022.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7014562, E 564420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14160"/>
            <wp:docPr id="2" name="Picture 2"/>
            <wp:cNvGraphicFramePr>
              <a:graphicFrameLocks noChangeAspect="1"/>
            </wp:cNvGraphicFramePr>
            <a:graphic>
              <a:graphicData uri="http://schemas.openxmlformats.org/drawingml/2006/picture">
                <pic:pic>
                  <pic:nvPicPr>
                    <pic:cNvPr id="0" name="A 13482-2022.png"/>
                    <pic:cNvPicPr/>
                  </pic:nvPicPr>
                  <pic:blipFill>
                    <a:blip r:embed="rId17"/>
                    <a:stretch>
                      <a:fillRect/>
                    </a:stretch>
                  </pic:blipFill>
                  <pic:spPr>
                    <a:xfrm>
                      <a:off x="0" y="0"/>
                      <a:ext cx="5486400" cy="69141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7014562, E 564420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