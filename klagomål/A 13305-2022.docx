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13305-2022 i Ragunda kommun</w:t>
      </w:r>
    </w:p>
    <w:p>
      <w:r>
        <w:t>Detta dokument behandlar höga naturvärden i avverkningsamälan A 13305-2022 i Ragunda kommun. Denna avverkningsanmälan inkom 2022-03-24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liten hornflikmossa (VU), garnlav (NT), kolflarnlav (NT), lunglav (NT), skrovellav (NT), ullticka (NT), vedflikmossa (NT), vitgrynig nållav (NT), bårdlav (S), dropptaggsvamp (S), korallblylav (S), kransrams (S), plattlummer (S, §9), spindelblomster (S, §8), stuplav (S),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6280"/>
            <wp:docPr id="1" name="Picture 1"/>
            <wp:cNvGraphicFramePr>
              <a:graphicFrameLocks noChangeAspect="1"/>
            </wp:cNvGraphicFramePr>
            <a:graphic>
              <a:graphicData uri="http://schemas.openxmlformats.org/drawingml/2006/picture">
                <pic:pic>
                  <pic:nvPicPr>
                    <pic:cNvPr id="0" name="A 13305-2022.png"/>
                    <pic:cNvPicPr/>
                  </pic:nvPicPr>
                  <pic:blipFill>
                    <a:blip r:embed="rId16"/>
                    <a:stretch>
                      <a:fillRect/>
                    </a:stretch>
                  </pic:blipFill>
                  <pic:spPr>
                    <a:xfrm>
                      <a:off x="0" y="0"/>
                      <a:ext cx="5486400" cy="4526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7017919, E 550981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