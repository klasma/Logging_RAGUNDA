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8413-2022 i Ragunda kommun</w:t>
      </w:r>
    </w:p>
    <w:p>
      <w:r>
        <w:t>Detta dokument behandlar höga naturvärden i avverkningsamälan A 8413-2022 i Ragunda kommun. Denna avverkningsanmälan inkom 2022-02-18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källmossor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8413-2022.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7026336, E 542782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