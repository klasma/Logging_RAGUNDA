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61386-2022 i Ragunda kommun</w:t>
      </w:r>
    </w:p>
    <w:p>
      <w:r>
        <w:t>Detta dokument behandlar höga naturvärden i avverkningsamälan A 61386-2022 i Ragunda kommun. Denna avverkningsanmälan inkom 2022-12-20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lunglav (NT), rosenticka (NT), ullticka (NT), svart trolldruva (S) och vanlig flatbagge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830"/>
            <wp:docPr id="1" name="Picture 1"/>
            <wp:cNvGraphicFramePr>
              <a:graphicFrameLocks noChangeAspect="1"/>
            </wp:cNvGraphicFramePr>
            <a:graphic>
              <a:graphicData uri="http://schemas.openxmlformats.org/drawingml/2006/picture">
                <pic:pic>
                  <pic:nvPicPr>
                    <pic:cNvPr id="0" name="A 61386-2022.png"/>
                    <pic:cNvPicPr/>
                  </pic:nvPicPr>
                  <pic:blipFill>
                    <a:blip r:embed="rId16"/>
                    <a:stretch>
                      <a:fillRect/>
                    </a:stretch>
                  </pic:blipFill>
                  <pic:spPr>
                    <a:xfrm>
                      <a:off x="0" y="0"/>
                      <a:ext cx="5486400" cy="251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7002036, E 553730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78034"/>
            <wp:docPr id="2" name="Picture 2"/>
            <wp:cNvGraphicFramePr>
              <a:graphicFrameLocks noChangeAspect="1"/>
            </wp:cNvGraphicFramePr>
            <a:graphic>
              <a:graphicData uri="http://schemas.openxmlformats.org/drawingml/2006/picture">
                <pic:pic>
                  <pic:nvPicPr>
                    <pic:cNvPr id="0" name="A 61386-2022.png"/>
                    <pic:cNvPicPr/>
                  </pic:nvPicPr>
                  <pic:blipFill>
                    <a:blip r:embed="rId17"/>
                    <a:stretch>
                      <a:fillRect/>
                    </a:stretch>
                  </pic:blipFill>
                  <pic:spPr>
                    <a:xfrm>
                      <a:off x="0" y="0"/>
                      <a:ext cx="5486400" cy="2778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7002036, E 553730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