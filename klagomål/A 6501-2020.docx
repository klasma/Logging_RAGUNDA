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6501-2020 i Ragunda kommun</w:t>
      </w:r>
    </w:p>
    <w:p>
      <w:r>
        <w:t>Detta dokument behandlar höga naturvärden i avverkningsamälan A 6501-2020 i Ragunda kommun. Denna avverkningsanmälan inkom 2020-02-05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blackticka (VU), knärot (VU, §8), rynkskinn (VU), garnlav (NT), lunglav (NT), rosenticka (NT), spillkråka (NT, §4), tretåig hackspett (NT, §4), ullticka (NT), bårdlav (S), stor aspticka (S), stuplav (S), svart trolldruva (S), trådticka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501-2020.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6992843, E 569612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4622"/>
            <wp:docPr id="2" name="Picture 2"/>
            <wp:cNvGraphicFramePr>
              <a:graphicFrameLocks noChangeAspect="1"/>
            </wp:cNvGraphicFramePr>
            <a:graphic>
              <a:graphicData uri="http://schemas.openxmlformats.org/drawingml/2006/picture">
                <pic:pic>
                  <pic:nvPicPr>
                    <pic:cNvPr id="0" name="A 6501-2020.png"/>
                    <pic:cNvPicPr/>
                  </pic:nvPicPr>
                  <pic:blipFill>
                    <a:blip r:embed="rId17"/>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6992843, E 569612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