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60048-2020 i Ragunda kommun</w:t>
      </w:r>
    </w:p>
    <w:p>
      <w:r>
        <w:t>Detta dokument behandlar höga naturvärden i avverkningsamälan A 60048-2020 i Ragunda kommun. Denna avverkningsanmälan inkom 2020-11-16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blanksvart spiklav (NT), dvärgbägarlav (NT), kolflarnlav (NT), svart taggsvamp (NT), vitgrynig nållav (NT), bollvitmossa (S), dropptaggsvamp (S), rödgul trumpetsvamp (S), stuplav (S), svavelriska (S), brudsporre (§8),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60048-2020.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7027541, E 533671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