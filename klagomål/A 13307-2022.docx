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13307-2022 i Ragunda kommun</w:t>
      </w:r>
    </w:p>
    <w:p>
      <w:r>
        <w:t>Detta dokument behandlar höga naturvärden i avverkningsamälan A 13307-2022 i Ragunda kommun. Denna avverkningsanmälan inkom 2022-03-24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doftskinn (NT), lunglav (NT), ullticka (NT), vedtrappmossa (NT), bårdlav (S), skuggblåslav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13307-2022.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7018361, E 551326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