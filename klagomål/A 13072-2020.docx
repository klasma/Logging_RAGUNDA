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13072-2020 i Ragunda kommun</w:t>
      </w:r>
    </w:p>
    <w:p>
      <w:r>
        <w:t>Detta dokument behandlar höga naturvärden i avverkningsamälan A 13072-2020 i Ragunda kommun. Denna avverkningsanmälan inkom 2020-03-10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rynkskinn (VU), garnlav (NT), granticka (NT), lunglav (NT), rosenticka (NT), skrovellav (NT), spillkråka (NT, §4), tretåig hackspett (NT, §4), ullticka (NT), bårdlav (S), mörk husmossa (S) och mattlummer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3072-2020.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7008637, E 577144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