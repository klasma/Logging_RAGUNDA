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57197-2020 i Ragunda kommun</w:t>
      </w:r>
    </w:p>
    <w:p>
      <w:r>
        <w:t>Detta dokument behandlar höga naturvärden i avverkningsamälan A 57197-2020 i Ragunda kommun. Denna avverkningsanmälan inkom 2020-11-04 och omfattar 9,1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5 naturvårdsarter hittats: dvärgbägarlav (NT), kolflarnlav (NT), spillkråka (NT, §4), dropptaggsvamp (S) och tvåblad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7694"/>
            <wp:docPr id="1" name="Picture 1"/>
            <wp:cNvGraphicFramePr>
              <a:graphicFrameLocks noChangeAspect="1"/>
            </wp:cNvGraphicFramePr>
            <a:graphic>
              <a:graphicData uri="http://schemas.openxmlformats.org/drawingml/2006/picture">
                <pic:pic>
                  <pic:nvPicPr>
                    <pic:cNvPr id="0" name="A 57197-2020.png"/>
                    <pic:cNvPicPr/>
                  </pic:nvPicPr>
                  <pic:blipFill>
                    <a:blip r:embed="rId16"/>
                    <a:stretch>
                      <a:fillRect/>
                    </a:stretch>
                  </pic:blipFill>
                  <pic:spPr>
                    <a:xfrm>
                      <a:off x="0" y="0"/>
                      <a:ext cx="5486400" cy="41176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7020081, E 545329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Tvåblad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