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13306-2022 i Ragunda kommun</w:t>
      </w:r>
    </w:p>
    <w:p>
      <w:r>
        <w:t>Detta dokument behandlar höga naturvärden i avverkningsamälan A 13306-2022 i Ragunda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liten aspgelélav (VU), läderlappslav (VU), lunglav (NT), rosenticka (NT), skrovellav (NT), stiftgelélav (NT), ullticka (NT), vedtrappmossa (NT), nordlig fjädermossa (S), skinnlav (S), skuggblåslav (S), stor aspticka (S) och stuplav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306-2022.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7018410, E 551004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