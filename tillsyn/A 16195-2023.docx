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16195-2023 i Ragunda kommun</w:t>
      </w:r>
    </w:p>
    <w:p>
      <w:r>
        <w:t>Detta dokument behandlar höga naturvärden i avverkningsamälan A 16195-2023 i Ragunda kommun. Denna avverkningsanmälan inkom 2023-04-11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blå taggsvamp (NT), blågrå svartspik (NT), skrovlig taggsvamp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195-2023.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7010572, E 568797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16195-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7010572, E 568797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