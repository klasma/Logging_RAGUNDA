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13484-2022 i Ragunda kommun</w:t>
      </w:r>
    </w:p>
    <w:p>
      <w:r>
        <w:t>Detta dokument behandlar höga naturvärden i avverkningsamälan A 13484-2022 i Ragunda kommun. Denna avverkningsanmälan inkom 2022-03-25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blanksvart spiklav (NT), dvärgbägarlav (NT), garnlav (NT), kolflarnlav (NT), mörk kolflarnlav (NT), skrovellav (NT), vedflamlav (NT), vedskivlav (NT), dropptaggsvamp (S) och skuggblåslav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13484-2022.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7014909, E 564814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