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36693-2022 i Ragunda kommun</w:t>
      </w:r>
    </w:p>
    <w:p>
      <w:r>
        <w:t>Detta dokument behandlar höga naturvärden i avverkningsamälan A 36693-2022 i Ragunda kommun. Denna avverkningsanmälan inkom 2022-08-31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lunglav (NT), talltita (NT, §4), tretåig hackspett (NT, §4), ullticka (NT)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6693-2022.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7020360, E 551475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