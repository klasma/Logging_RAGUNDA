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43994-2022 i Ragunda kommun</w:t>
      </w:r>
    </w:p>
    <w:p>
      <w:r>
        <w:t>Detta dokument behandlar höga naturvärden i avverkningsamälan A 43994-2022 i Ragunda kommun. Denna avverkningsanmälan inkom 2022-10-04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13 naturvårdsarter hittats: doftticka (VU, §8), rynkskinn (VU), doftskinn (NT), lunglav (NT), rosenticka (NT), vitgrynig nållav (NT), bårdlav (S), diskvaxskivling (S), korallblylav (S), kransrams (S), luddlav (S), mörk husmossa (S)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0486"/>
            <wp:docPr id="1" name="Picture 1"/>
            <wp:cNvGraphicFramePr>
              <a:graphicFrameLocks noChangeAspect="1"/>
            </wp:cNvGraphicFramePr>
            <a:graphic>
              <a:graphicData uri="http://schemas.openxmlformats.org/drawingml/2006/picture">
                <pic:pic>
                  <pic:nvPicPr>
                    <pic:cNvPr id="0" name="A 43994-2022.png"/>
                    <pic:cNvPicPr/>
                  </pic:nvPicPr>
                  <pic:blipFill>
                    <a:blip r:embed="rId16"/>
                    <a:stretch>
                      <a:fillRect/>
                    </a:stretch>
                  </pic:blipFill>
                  <pic:spPr>
                    <a:xfrm>
                      <a:off x="0" y="0"/>
                      <a:ext cx="5486400" cy="3460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7007002, E 554842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