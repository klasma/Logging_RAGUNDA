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4340-2023 i Ragunda kommun</w:t>
      </w:r>
    </w:p>
    <w:p>
      <w:r>
        <w:t>Detta dokument behandlar höga naturvärden i avverkningsamälan A 4340-2023 i Ragunda kommun. Denna avverkningsanmälan inkom 2023-01-27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vitgrynig nållav (NT), bollvitmossa (S), korallrot (S, §8), kransrams (S), norrlandslav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4340-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7032791, E 534296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