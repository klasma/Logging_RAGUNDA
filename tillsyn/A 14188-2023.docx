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14188-2023 i Ragunda kommun</w:t>
      </w:r>
    </w:p>
    <w:p>
      <w:r>
        <w:t>Detta dokument behandlar höga naturvärden i avverkningsamälan A 14188-2023 i Ragunda kommun. Denna avverkningsanmälan inkom 2023-03-24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kolflarnlav (NT), mörk kolflarnlav (NT), vedflikmossa (NT), vedskivlav (NT), stuplav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14188-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7005892, E 554856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