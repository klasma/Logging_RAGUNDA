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25300-2023 i Ragunda kommun</w:t>
      </w:r>
    </w:p>
    <w:p>
      <w:r>
        <w:t>Detta dokument behandlar höga naturvärden i avverkningsamälan A 25300-2023 i Ragunda kommun. Denna avverkningsanmälan inkom 2023-06-09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goliatmusseron (VU), smultronkantarell (VU), tajgataggsvamp (VU), blå taggsvamp (NT), garnlav (NT), grantaggsvamp (NT), lunglav (NT), motaggsvamp (NT), orange taggsvamp (NT), rödbrun klubbdyna (NT), skrovlig taggsvamp (NT), svart taggsvamp (NT), svartvit taggsvamp (NT), talltaggsvamp (NT), tretåig hackspett (NT, §4), vaddporing (NT), vedskivlav (NT), vitgrynig nållav (NT), dropptaggsvamp (S), skarp dropptaggsvamp (S) och skinnlav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25300-2023.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7011187, E 555535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