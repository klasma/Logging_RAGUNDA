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56215-2020 i Ragunda kommun</w:t>
      </w:r>
    </w:p>
    <w:p>
      <w:r>
        <w:t>Detta dokument behandlar höga naturvärden i avverkningsamälan A 56215-2020 i Ragunda kommun. Denna avverkningsanmälan inkom 2020-10-29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granticka (NT), lunglav (NT), guckusko (S, §7), kransrams (S), svart trolldruva (S), tibast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6215-2020.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7010853, E 520379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