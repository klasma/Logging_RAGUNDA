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933-2023 i Ragunda kommun</w:t>
      </w:r>
    </w:p>
    <w:p>
      <w:r>
        <w:t>Detta dokument behandlar höga naturvärden i avverkningsamälan A 933-2023 i Ragunda kommun. Denna avverkningsanmälan inkom 2023-01-06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trolldruvemätare (EN), stor aspticka (S), svart trolldruva (S), tvåblad (S, §8), nattviol (§8)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933-2023.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7009738, E 534184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