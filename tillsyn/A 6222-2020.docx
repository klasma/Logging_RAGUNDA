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6222-2020 i Ragunda kommun</w:t>
      </w:r>
    </w:p>
    <w:p>
      <w:r>
        <w:t>Detta dokument behandlar höga naturvärden i avverkningsamälan A 6222-2020 i Ragunda kommun. Denna avverkningsanmälan inkom 2020-02-04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knärot (VU, §8), dvärgbägarlav (NT), gammelgransskål (NT), garnlav (NT), kolflarnlav (NT), lunglav (NT), mörk kolflarnlav (NT), nordtagging (NT), rosenticka (NT), spillkråka (NT, §4), talltita (NT, §4), ullticka (NT), vedflamlav (NT), vedskivlav (NT), vedtrappmossa (NT), dropptaggsvamp (S), nästlav (S)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222-2020.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6991206, E 569702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9034"/>
            <wp:docPr id="2" name="Picture 2"/>
            <wp:cNvGraphicFramePr>
              <a:graphicFrameLocks noChangeAspect="1"/>
            </wp:cNvGraphicFramePr>
            <a:graphic>
              <a:graphicData uri="http://schemas.openxmlformats.org/drawingml/2006/picture">
                <pic:pic>
                  <pic:nvPicPr>
                    <pic:cNvPr id="0" name="A 6222-2020.png"/>
                    <pic:cNvPicPr/>
                  </pic:nvPicPr>
                  <pic:blipFill>
                    <a:blip r:embed="rId17"/>
                    <a:stretch>
                      <a:fillRect/>
                    </a:stretch>
                  </pic:blipFill>
                  <pic:spPr>
                    <a:xfrm>
                      <a:off x="0" y="0"/>
                      <a:ext cx="5486400" cy="6969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6991206, E 569702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